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0"/>
        </w:rPr>
        <w:t>Diário de um Pároco de Aldeia</w:t>
        <w:br/>
        <w:t>Georges Bernanos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Meta de leitura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Status</w:t>
            </w:r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28/07/23</w:t>
            </w:r>
          </w:p>
        </w:tc>
        <w:tc>
          <w:tcPr>
            <w:tcW w:type="dxa" w:w="2880"/>
          </w:tcPr>
          <w:p>
            <w:r>
              <w:t>Primeira parte | I | 10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29/07/23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30/07/23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31/07/23</w:t>
            </w:r>
          </w:p>
        </w:tc>
        <w:tc>
          <w:tcPr>
            <w:tcW w:type="dxa" w:w="2880"/>
          </w:tcPr>
          <w:p>
            <w:r>
              <w:t>II | III | IV | 16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01/08/23</w:t>
            </w:r>
          </w:p>
        </w:tc>
        <w:tc>
          <w:tcPr>
            <w:tcW w:type="dxa" w:w="2880"/>
          </w:tcPr>
          <w:p>
            <w:r>
              <w:t>V | Segunda parte | VI | VII | 14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02/08/23</w:t>
            </w:r>
          </w:p>
        </w:tc>
        <w:tc>
          <w:tcPr>
            <w:tcW w:type="dxa" w:w="2880"/>
          </w:tcPr>
          <w:p>
            <w:r>
              <w:t>VIII | IX | X | XI | XII | XIII | XIV | 17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03/08/23</w:t>
            </w:r>
          </w:p>
        </w:tc>
        <w:tc>
          <w:tcPr>
            <w:tcW w:type="dxa" w:w="2880"/>
          </w:tcPr>
          <w:p>
            <w:r>
              <w:t>XV | 15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04/08/23</w:t>
            </w:r>
          </w:p>
        </w:tc>
        <w:tc>
          <w:tcPr>
            <w:tcW w:type="dxa" w:w="2880"/>
          </w:tcPr>
          <w:p>
            <w:r>
              <w:t>XVI | XVII | 11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05/08/23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06/08/23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07/08/23</w:t>
            </w:r>
          </w:p>
        </w:tc>
        <w:tc>
          <w:tcPr>
            <w:tcW w:type="dxa" w:w="2880"/>
          </w:tcPr>
          <w:p>
            <w:r>
              <w:t>XVIII | XIX | XX | XXI | XXII | 16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08/08/23</w:t>
            </w:r>
          </w:p>
        </w:tc>
        <w:tc>
          <w:tcPr>
            <w:tcW w:type="dxa" w:w="2880"/>
          </w:tcPr>
          <w:p>
            <w:r>
              <w:t>XXIII | XXIV | XXV | XXVI | 9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09/08/23</w:t>
            </w:r>
          </w:p>
        </w:tc>
        <w:tc>
          <w:tcPr>
            <w:tcW w:type="dxa" w:w="2880"/>
          </w:tcPr>
          <w:p>
            <w:r>
              <w:t>XXVII | XXVIII | XXIX | 10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10/08/23</w:t>
            </w:r>
          </w:p>
        </w:tc>
        <w:tc>
          <w:tcPr>
            <w:tcW w:type="dxa" w:w="2880"/>
          </w:tcPr>
          <w:p>
            <w:r>
              <w:t>XXX | XXXI | 4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11/08/23</w:t>
            </w:r>
          </w:p>
        </w:tc>
        <w:tc>
          <w:tcPr>
            <w:tcW w:type="dxa" w:w="2880"/>
          </w:tcPr>
          <w:p>
            <w:r>
              <w:t>XXXII | 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12/08/23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13/08/23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14/08/23</w:t>
            </w:r>
          </w:p>
        </w:tc>
        <w:tc>
          <w:tcPr>
            <w:tcW w:type="dxa" w:w="2880"/>
          </w:tcPr>
          <w:p>
            <w:r>
              <w:t>XXXIII | 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15/08/23</w:t>
            </w:r>
          </w:p>
        </w:tc>
        <w:tc>
          <w:tcPr>
            <w:tcW w:type="dxa" w:w="2880"/>
          </w:tcPr>
          <w:p>
            <w:r>
              <w:t>XXXIV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16/08/23</w:t>
            </w:r>
          </w:p>
        </w:tc>
        <w:tc>
          <w:tcPr>
            <w:tcW w:type="dxa" w:w="2880"/>
          </w:tcPr>
          <w:p>
            <w:r>
              <w:t>XXXV | XXXVI | XXXVII | XXXVIII | 19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17/08/23</w:t>
            </w:r>
          </w:p>
        </w:tc>
        <w:tc>
          <w:tcPr>
            <w:tcW w:type="dxa" w:w="2880"/>
          </w:tcPr>
          <w:p>
            <w:r>
              <w:t>XXXIX | 22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18/08/23</w:t>
            </w:r>
          </w:p>
        </w:tc>
        <w:tc>
          <w:tcPr>
            <w:tcW w:type="dxa" w:w="2880"/>
          </w:tcPr>
          <w:p>
            <w:r>
              <w:t>XL | XLI | 7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19/08/23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20/08/23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21/08/23</w:t>
            </w:r>
          </w:p>
        </w:tc>
        <w:tc>
          <w:tcPr>
            <w:tcW w:type="dxa" w:w="2880"/>
          </w:tcPr>
          <w:p>
            <w:r>
              <w:t>XLII | XLIII | XLIV | XLV | 18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22/08/23</w:t>
            </w:r>
          </w:p>
        </w:tc>
        <w:tc>
          <w:tcPr>
            <w:tcW w:type="dxa" w:w="2880"/>
          </w:tcPr>
          <w:p>
            <w:r>
              <w:t>XLVI | 13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23/08/23</w:t>
            </w:r>
          </w:p>
        </w:tc>
        <w:tc>
          <w:tcPr>
            <w:tcW w:type="dxa" w:w="2880"/>
          </w:tcPr>
          <w:p>
            <w:r>
              <w:t>XLVII | XLVIII | XLIX | 13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24/08/23</w:t>
            </w:r>
          </w:p>
        </w:tc>
        <w:tc>
          <w:tcPr>
            <w:tcW w:type="dxa" w:w="2880"/>
          </w:tcPr>
          <w:p>
            <w:r>
              <w:t>L | LI | 4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25/08/23</w:t>
            </w:r>
          </w:p>
        </w:tc>
        <w:tc>
          <w:tcPr>
            <w:tcW w:type="dxa" w:w="2880"/>
          </w:tcPr>
          <w:p>
            <w:r>
              <w:t>LII | LIII | LIV | LV | 22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26/08/23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27/08/23</w:t>
            </w:r>
          </w:p>
        </w:tc>
        <w:tc>
          <w:tcPr>
            <w:tcW w:type="dxa" w:w="2880"/>
          </w:tcPr>
          <w:p>
            <w:r>
              <w:t>Respiro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28/08/23</w:t>
            </w:r>
          </w:p>
        </w:tc>
        <w:tc>
          <w:tcPr>
            <w:tcW w:type="dxa" w:w="2880"/>
          </w:tcPr>
          <w:p>
            <w:r>
              <w:t>LVI | Terceira parte | LVII | LVIII | LIX | LX | 23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29/08/23</w:t>
            </w:r>
          </w:p>
        </w:tc>
        <w:tc>
          <w:tcPr>
            <w:tcW w:type="dxa" w:w="2880"/>
          </w:tcPr>
          <w:p>
            <w:r>
              <w:t>LXI | LXII | LXIII | LXIV | LXV | 23</w:t>
            </w:r>
          </w:p>
        </w:tc>
        <w:tc>
          <w:tcPr>
            <w:tcW w:type="dxa" w:w="2880"/>
          </w:tcPr>
          <w:p>
            <w:r/>
          </w:p>
        </w:tc>
      </w:tr>
      <w:tr>
        <w:trPr>
          <w:trHeight w:val="397"/>
        </w:trPr>
        <w:tc>
          <w:tcPr>
            <w:tcW w:type="dxa" w:w="2880"/>
          </w:tcPr>
          <w:p>
            <w:r>
              <w:t>30/08/23</w:t>
            </w:r>
          </w:p>
        </w:tc>
        <w:tc>
          <w:tcPr>
            <w:tcW w:type="dxa" w:w="2880"/>
          </w:tcPr>
          <w:p>
            <w:r>
              <w:t>LXVI | Carta | 7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
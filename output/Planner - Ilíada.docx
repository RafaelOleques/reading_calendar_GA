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0"/>
        </w:rPr>
        <w:t>Ilíada</w:t>
        <w:br/>
        <w:t>Homero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Data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Meta de leitura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Status</w:t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28/07/23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10 | 22 (11.0)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29/07/23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Respiro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30/07/23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Respiro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31/07/23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10 | ↑ (11.0)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11 | 30 (7.5)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02/08/23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11 | ↑ (7.5)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03/08/23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11 | ↑ (7.5)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04/08/23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11 | ↑ (7.5)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05/08/23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Respiro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06/08/23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Respiro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07/08/23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12 | 17 (8.5)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08/08/23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12 | ↑ (8.5)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09/08/23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13 | 30 (7.5)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13 | ↑ (7.5)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13 | ↑ (7.5)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Respiro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Respiro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13 | ↑ (7.5)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14 | 18 (9.0)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14 | ↑ (9.0)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15 | 28 (7.0)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15 | ↑ (7.0)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Respiro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Respiro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15 | ↑ (7.0)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15 | ↑ (7.0)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16 | 32 (8.0)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16 | ↑ (8.0)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16 | ↑ (8.0)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Respiro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Respiro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16 | ↑ (8.0)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17 | 29 (7.25)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17 | ↑ (7.25)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31/08/23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17 | ↑ (7.25)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01/09/23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17 | ↑ (7.25)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02/09/23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Respiro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03/09/23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Respiro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04/09/23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18 | 22 (11.0)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05/09/23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18 | ↑ (11.0)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06/09/23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19 | 15 (7.5)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07/09/23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19 | ↑ (7.5)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08/09/23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20 | 19 (9.5)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09/09/23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Respiro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10/09/23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Respiro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11/09/23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20 | ↑ (9.5)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12/09/23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21 | 23 (5.75)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13/09/23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21 | ↑ (5.75)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14/09/23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21 | ↑ (5.75)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15/09/23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21 | ↑ (5.75)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16/09/23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Respiro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17/09/23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Respiro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18/09/23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22 | 20 (10.0)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19/09/23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22 | ↑ (10.0)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20/09/23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23 | 33 (8.25)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21/09/23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23 | ↑ (8.25)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22/09/23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23 | ↑ (8.25)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23/09/23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Respiro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24/09/23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Respiro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25/09/23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23 | ↑ (8.25)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26/09/23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24 | 30 (7.5)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27/09/23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24 | ↑ (7.5)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28/09/23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24 | ↑ (7.5)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29/09/23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Canto 24 | ↑ (7.5)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sectPr>
      <w:footerReference w:type="default" r:id="rId2"/>
      <w:type w:val="nextPage"/>
      <w:pgSz w:w="12240" w:h="15840"/>
      <w:pgMar w:left="1800" w:right="1800" w:gutter="0" w:header="0" w:top="1440" w:footer="1440" w:bottom="198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>
        <w:color w:val="808080"/>
      </w:rPr>
    </w:pPr>
    <w:r>
      <w:rPr>
        <w:color w:val="808080"/>
      </w:rPr>
      <w:t>Clube do Livro Mirador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Ênfase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LibreOffice/7.2.3.2$Windows_X86_64 LibreOffice_project/d166454616c1632304285822f9c83ce2e660fd92</Application>
  <AppVersion>15.0000</AppVersion>
  <Pages>3</Pages>
  <Words>323</Words>
  <Characters>1369</Characters>
  <CharactersWithSpaces>1559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2023-07-28T12:28:39Z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